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96C1CB">
      <w:pPr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749925" cy="3234055"/>
            <wp:effectExtent l="0" t="0" r="10795" b="12065"/>
            <wp:docPr id="7" name="Picture 7" descr="dc7ffb7148ccfe92a7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c7ffb7148ccfe92a7d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C129">
      <w:pPr>
        <w:rPr>
          <w:rFonts w:hint="default"/>
          <w:lang w:val="en-US"/>
        </w:rPr>
      </w:pPr>
    </w:p>
    <w:p w14:paraId="2C7E3BE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49925" cy="3234055"/>
            <wp:effectExtent l="0" t="0" r="10795" b="12065"/>
            <wp:docPr id="8" name="Picture 8" descr="041e100dbdb00bee52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041e100dbdb00bee52a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9A75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862E48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749925" cy="3234055"/>
            <wp:effectExtent l="0" t="0" r="10795" b="12065"/>
            <wp:docPr id="9" name="Picture 9" descr="956a01e0b25d04035d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956a01e0b25d04035d4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1134" w:bottom="1134" w:left="1701" w:header="283" w:footer="283" w:gutter="0"/>
      <w:lnNumType w:countBy="0" w:restart="newSection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DF64DD2"/>
    <w:rsid w:val="39D7117B"/>
    <w:rsid w:val="4CD5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2024-11-02T13:31:00Z</dcterms:created>
  <dc:creator>10_ Tuệ Khương</dc:creator>
  <cp:lastModifiedBy>10_ Tuệ Khương</cp:lastModifiedBy>
  <dcterms:modified xsi:type="dcterms:W3CDTF">2025-07-20T08:27:39Z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F9A2A5D05F3E4BDDAF119E00ACEC9599_12</vt:lpwstr>
  </property>
</Properties>
</file>