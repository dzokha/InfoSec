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96C1CB"/>
    <w:p w14:paraId="50BA9A75">
      <w:pPr>
        <w:rPr>
          <w:rFonts w:hint="default"/>
          <w:lang w:val="en-US"/>
        </w:rPr>
      </w:pPr>
      <w:r>
        <w:rPr>
          <w:rFonts w:hint="default"/>
          <w:lang w:val="en-US"/>
        </w:rPr>
        <w:t>Hello world!!</w:t>
      </w:r>
    </w:p>
    <w:p w14:paraId="4E07E991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Sdfsdfsd </w:t>
      </w:r>
      <w:bookmarkStart w:id="0" w:name="_GoBack"/>
      <w:bookmarkEnd w:id="0"/>
    </w:p>
    <w:sectPr>
      <w:pgSz w:w="11906" w:h="16838"/>
      <w:pgMar w:top="1134" w:right="1134" w:bottom="1134" w:left="1701" w:header="283" w:footer="283" w:gutter="0"/>
      <w:lnNumType w:countBy="0" w:restart="newSection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A4959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26247C"/>
    <w:rsid w:val="1DF64DD2"/>
    <w:rsid w:val="7094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2024-11-02T13:31:00Z</dcterms:created>
  <dc:creator>10_ Tuệ Khương</dc:creator>
  <cp:lastModifiedBy>10_ Tuệ Khương</cp:lastModifiedBy>
  <dcterms:modified xsi:type="dcterms:W3CDTF">2025-06-22T09:32:43Z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BE81950BF90E42A4944182B6AC052A5F_13</vt:lpwstr>
  </property>
</Properties>
</file>